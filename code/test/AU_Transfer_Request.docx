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 Transfer Request</w:t>
      </w:r>
    </w:p>
    <w:p>
      <w:r>
        <w:br/>
        <w:t>Subject: Urgent Request for AU Transfer</w:t>
        <w:br/>
        <w:br/>
        <w:t>Dear [Bank Name] Customer Service,</w:t>
        <w:br/>
        <w:br/>
        <w:t>I am writing to request an AU transfer from my account. Below are the required details for the transfer:</w:t>
        <w:br/>
        <w:br/>
        <w:t>- Account Holder Name: John Doe</w:t>
        <w:br/>
        <w:t>- Account Number: 123456789</w:t>
        <w:br/>
        <w:t>- Transfer Amount: $10,000</w:t>
        <w:br/>
        <w:t>- Recipient Name: Jane Smith</w:t>
        <w:br/>
        <w:t>- Recipient Account Number: 987654321</w:t>
        <w:br/>
        <w:t>- Bank Name: XYZ Bank</w:t>
        <w:br/>
        <w:t>- Transfer Date: 25th March 2025</w:t>
        <w:br/>
        <w:br/>
        <w:t>Please process this request at the earliest possible convenience. Let me know if you require any additional information to complete the transfer.</w:t>
        <w:br/>
        <w:br/>
        <w:t>Thank you for your prompt attention to this matter.</w:t>
        <w:br/>
        <w:br/>
        <w:t>Best regards,</w:t>
        <w:br/>
        <w:t>John Doe</w:t>
        <w:br/>
        <w:t>Contact: +1 234 567 8900</w:t>
        <w:br/>
        <w:t>Email: johndoe@example.com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